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Frontend Development with React.js</w:t>
      </w:r>
    </w:p>
    <w:p/>
    <w:p>
      <w:r>
        <w:t>Project Documentation Format</w:t>
      </w:r>
    </w:p>
    <w:p/>
    <w:p>
      <w:r>
        <w:t>---</w:t>
      </w:r>
    </w:p>
    <w:p/>
    <w:p>
      <w:r>
        <w:t>## Introduction:</w:t>
      </w:r>
    </w:p>
    <w:p/>
    <w:p>
      <w:r>
        <w:t>RhythmicTunes is a revolutionary music streaming app designed to transform your listening experience. It offers an intuitive interface, dynamic search, and a vast library of songs across various genres. Join RhythmicTunes to embark on a personalized musical journey and enjoy seamless audio streaming.</w:t>
      </w:r>
    </w:p>
    <w:p/>
    <w:p>
      <w:r>
        <w:t>The team consists of five members:</w:t>
      </w:r>
    </w:p>
    <w:p/>
    <w:p>
      <w:r>
        <w:t>- S. Avinash (Team Leader)</w:t>
      </w:r>
    </w:p>
    <w:p>
      <w:r>
        <w:t>- A. Karthikeyan</w:t>
      </w:r>
    </w:p>
    <w:p>
      <w:r>
        <w:t>- N. Lokesh Kumar</w:t>
      </w:r>
    </w:p>
    <w:p>
      <w:r>
        <w:t>- K. Sugumaran</w:t>
      </w:r>
    </w:p>
    <w:p>
      <w:r>
        <w:t>- T. Yuvaraj</w:t>
      </w:r>
    </w:p>
    <w:p/>
    <w:p>
      <w:r>
        <w:t>---</w:t>
      </w:r>
    </w:p>
    <w:p/>
    <w:p>
      <w:r>
        <w:t>## Description:</w:t>
      </w:r>
    </w:p>
    <w:p/>
    <w:p>
      <w:r>
        <w:t>Welcome to the forefront of music exploration with RhythmicTunes! Our innovative streaming app is meticulously designed to revolutionize how users discover and enjoy music, catering to the diverse interests of both casual listeners and audiophiles. With a focus on an intuitive user interface and a comprehensive feature set, RhythmicTunes redefines the entire music streaming experience.</w:t>
      </w:r>
    </w:p>
    <w:p/>
    <w:p>
      <w:r>
        <w:t>Designed with user-friendly aesthetics, RhythmicTunes immerses users in an unparalleled audio journey. Effortlessly navigate through a vast collection of songs with features like dynamic search, bringing you the latest and most trending tracks worldwide.</w:t>
      </w:r>
    </w:p>
    <w:p/>
    <w:p>
      <w:r>
        <w:t>From those exploring new genres to seasoned music lovers, RhythmicTunes embraces a diverse audience, fostering a dynamic community united by a shared passion for melodies. Our vision is to reshape how users interact with music, offering a platform that not only provides high-quality streaming but also encourages collaboration and sharing within the vibrant music community.</w:t>
      </w:r>
    </w:p>
    <w:p/>
    <w:p>
      <w:r>
        <w:t>Experience the evolution of music streaming with RhythmicTunes, where every feature is crafted to offer a seamless listening experience. Trust RhythmicTunes to be your reliable companion in staying connected with the world of melodies.</w:t>
      </w:r>
    </w:p>
    <w:p/>
    <w:p>
      <w:r>
        <w:t>---</w:t>
      </w:r>
    </w:p>
    <w:p/>
    <w:p>
      <w:r>
        <w:t>## Scenario-based Intro:</w:t>
      </w:r>
    </w:p>
    <w:p/>
    <w:p>
      <w:r>
        <w:t>You plug in your headphones, ready to unwind with your favorite tunes. But where do you start? Suddenly, you remember RhythmicTunes, the innovative app that promised to revolutionize your listening experience. With a tap, you open the app. Vibrant visuals flood the screen – personalized playlists, diverse music categories, and a vast song library. This isn't your typical music streaming app. RhythmicTunes feels... different. Intrigued, you select a song and get ready to immerse yourself in the world of music.</w:t>
      </w:r>
    </w:p>
    <w:p/>
    <w:p>
      <w:r>
        <w:t>---</w:t>
      </w:r>
    </w:p>
    <w:p/>
    <w:p>
      <w:r>
        <w:t>## Project Goals and Objectives:</w:t>
      </w:r>
    </w:p>
    <w:p/>
    <w:p>
      <w:r>
        <w:t>The overarching aim of RhythmicTunes is to offer an accessible platform tailored for individuals passionate about music, audio streaming, and personalized playlists.</w:t>
      </w:r>
    </w:p>
    <w:p/>
    <w:p>
      <w:r>
        <w:t>### Key Objectives:</w:t>
      </w:r>
    </w:p>
    <w:p/>
    <w:p>
      <w:r>
        <w:t>✔ User-Friendly Experience: Develop an intuitive interface that facilitates easy navigation, enabling users to effortlessly discover, save, and share their favorite songs.</w:t>
      </w:r>
    </w:p>
    <w:p/>
    <w:p>
      <w:r>
        <w:t>✔ Comprehensive Music Library: Provide robust features for organizing and managing playlists, incorporating advanced search options for a personalized listening experience.</w:t>
      </w:r>
    </w:p>
    <w:p/>
    <w:p>
      <w:r>
        <w:t>✔ Technology Stack: Harness contemporary web development technologies, with a focus on React.js, to ensure an efficient and enjoyable user experience.</w:t>
      </w:r>
    </w:p>
    <w:p/>
    <w:p>
      <w:r>
        <w:t>---</w:t>
      </w:r>
    </w:p>
    <w:p/>
    <w:p>
      <w:r>
        <w:t>## Features of RhythmicTunes:</w:t>
      </w:r>
    </w:p>
    <w:p/>
    <w:p>
      <w:r>
        <w:t>✔ Vast Music Library: Access a diverse array of songs from multiple genres, catering to various music preferences and moods.</w:t>
      </w:r>
    </w:p>
    <w:p/>
    <w:p>
      <w:r>
        <w:t>✔ Intuitive and User-Friendly Design: Navigate the app seamlessly with a clean, modern interface designed for optimal user experience and easy playlist management.</w:t>
      </w:r>
    </w:p>
    <w:p/>
    <w:p>
      <w:r>
        <w:t>✔ Advanced Search Feature: Easily find specific songs, albums, or artists through a powerful search feature, enhancing usability for users with varied music tastes.</w:t>
      </w:r>
    </w:p>
    <w:p/>
    <w:p>
      <w:r>
        <w:t>✔ Create and Manage Playlists: Users can create and curate their own playlists, save favorite songs, and explore recommendations based on their listening habits.</w:t>
      </w:r>
    </w:p>
    <w:p/>
    <w:p>
      <w:r>
        <w:t>---</w:t>
      </w:r>
    </w:p>
    <w:p/>
    <w:p>
      <w:r>
        <w:t>## Technical Architecture:</w:t>
      </w:r>
    </w:p>
    <w:p/>
    <w:p>
      <w:r>
        <w:t>RhythmicTunes prioritizes a user-centric approach from the ground up. The engaging user interface (UI), built with React.js, ensures smooth and intuitive interactions. The backend, developed using Node.js and Express, communicates with a MySQL database for efficient data management. APIs handle music streaming, user authentication, and playlist management. This approach ensures a feature-rich experience while focusing on seamless playback and performance.</w:t>
      </w:r>
    </w:p>
    <w:p/>
    <w:p>
      <w:r>
        <w:t>---</w:t>
      </w:r>
    </w:p>
    <w:p/>
    <w:p>
      <w:r>
        <w:t>## Pre-requisites:</w:t>
      </w:r>
    </w:p>
    <w:p/>
    <w:p>
      <w:r>
        <w:t>### Key prerequisites for developing the frontend using React.js:</w:t>
      </w:r>
    </w:p>
    <w:p/>
    <w:p>
      <w:r>
        <w:t>✔ Node.js and npm: Install Node.js and npm, as they are required to run JavaScript on the server-side.</w:t>
      </w:r>
    </w:p>
    <w:p>
      <w:r>
        <w:t>- Download: https://nodejs.org/en/download/</w:t>
      </w:r>
    </w:p>
    <w:p>
      <w:r>
        <w:t>- Installation instructions: https://nodejs.org/en/download/package-manager/</w:t>
      </w:r>
    </w:p>
    <w:p/>
    <w:p>
      <w:r>
        <w:t>✔ React.js: A popular JavaScript library for building user interfaces.</w:t>
      </w:r>
    </w:p>
    <w:p>
      <w:r>
        <w:t>- Create a new React app: `npx create-react-app my-music-app`</w:t>
      </w:r>
    </w:p>
    <w:p>
      <w:r>
        <w:t>- Navigate to the project directory: `cd my-music-app`</w:t>
      </w:r>
    </w:p>
    <w:p>
      <w:r>
        <w:t>- Start the development server: `npm start`</w:t>
      </w:r>
    </w:p>
    <w:p/>
    <w:p>
      <w:r>
        <w:t>✔ HTML, CSS, and JavaScript: Basic knowledge of these languages is essential for structuring and styling the application.</w:t>
      </w:r>
    </w:p>
    <w:p/>
    <w:p>
      <w:r>
        <w:t>✔ Version Control: Use Git for version control, enabling collaboration and tracking changes.</w:t>
      </w:r>
    </w:p>
    <w:p/>
    <w:p>
      <w:r>
        <w:t>✔ Development Environment: Use a code editor such as Visual Studio Code.</w:t>
      </w:r>
    </w:p>
    <w:p>
      <w:r>
        <w:t>- Download: https://code.visualstudio.com/download</w:t>
      </w:r>
    </w:p>
    <w:p/>
    <w:p>
      <w:r>
        <w:t>---</w:t>
      </w:r>
    </w:p>
    <w:p/>
    <w:p>
      <w:r>
        <w:t>## Project Flow:</w:t>
      </w:r>
    </w:p>
    <w:p/>
    <w:p>
      <w:r>
        <w:t>### Milestone 1:</w:t>
      </w:r>
    </w:p>
    <w:p>
      <w:r>
        <w:t>✔ Project setup and configuration</w:t>
      </w:r>
    </w:p>
    <w:p>
      <w:r>
        <w:t>✔ Installation of required tools (React.js, React Router, Tailwind CSS, Axios)</w:t>
      </w:r>
    </w:p>
    <w:p/>
    <w:p>
      <w:r>
        <w:t>### Milestone 2:</w:t>
      </w:r>
    </w:p>
    <w:p>
      <w:r>
        <w:t>✔ Setup Routing Paths</w:t>
      </w:r>
    </w:p>
    <w:p>
      <w:r>
        <w:t>✔ Develop Navbar and Hero Components</w:t>
      </w:r>
    </w:p>
    <w:p>
      <w:r>
        <w:t>✔ Implement Song Search and Recommendation Features</w:t>
      </w:r>
    </w:p>
    <w:p>
      <w:r>
        <w:t>✔ Develop the Playlist and Favorites Page</w:t>
      </w:r>
    </w:p>
    <w:p>
      <w:r>
        <w:t>✔ Enhance the UI with CSS animations</w:t>
      </w:r>
    </w:p>
    <w:p/>
    <w:p>
      <w:r>
        <w:t>---</w:t>
      </w:r>
    </w:p>
    <w:p/>
    <w:p>
      <w:r>
        <w:t>## Project Execution:</w:t>
      </w:r>
    </w:p>
    <w:p/>
    <w:p>
      <w:r>
        <w:t>After completing the code, run the React application using:</w:t>
      </w:r>
    </w:p>
    <w:p>
      <w:r>
        <w:t>```</w:t>
      </w:r>
    </w:p>
    <w:p>
      <w:r>
        <w:t>npm start</w:t>
      </w:r>
    </w:p>
    <w:p>
      <w:r>
        <w:t>```</w:t>
      </w:r>
    </w:p>
    <w:p/>
    <w:p>
      <w:r>
        <w:t>### Key Components:</w:t>
      </w:r>
    </w:p>
    <w:p/>
    <w:p>
      <w:r>
        <w:t>✔ Hero Component: Showcases trending songs and recommendations.</w:t>
      </w:r>
    </w:p>
    <w:p>
      <w:r>
        <w:t>✔ Search Feature: Allows users to search for songs by artist, genre, or keyword.</w:t>
      </w:r>
    </w:p>
    <w:p>
      <w:r>
        <w:t>✔ Category Page: Displays different music genres with easy navigation.</w:t>
      </w:r>
    </w:p>
    <w:p>
      <w:r>
        <w:t>✔ Playlist Management: Users can create, edit, and delete playlists seamlessly.</w:t>
      </w:r>
    </w:p>
    <w:p>
      <w:r>
        <w:t>✔ Music Player Component: Enables high-quality audio streaming with basic playback controls.</w:t>
      </w:r>
    </w:p>
    <w:p/>
    <w:p>
      <w:r>
        <w:t>---</w:t>
      </w:r>
    </w:p>
    <w:p/>
    <w:p>
      <w:r>
        <w:t>## Resources:</w:t>
      </w:r>
    </w:p>
    <w:p/>
    <w:p>
      <w:r>
        <w:t>For additional resources and project files, visit the following link:</w:t>
      </w:r>
    </w:p>
    <w:p>
      <w:r>
        <w:t>[Google Drive - RhythmicTunes Project Files](https://drive.google.com/drive/folders/1ZTTpb7L53W6kfrRPdEZlOCI8pYg09C5Z)</w:t>
      </w:r>
    </w:p>
    <w:p/>
    <w:p>
      <w:r>
        <w:t>Experience the magic of RhythmicTunes, where every beat takes you on a journey into the world of music!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